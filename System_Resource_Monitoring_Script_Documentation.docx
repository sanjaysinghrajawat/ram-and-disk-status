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A458" w14:textId="77777777" w:rsidR="00097B3D" w:rsidRDefault="00000000">
      <w:pPr>
        <w:pStyle w:val="Title"/>
      </w:pPr>
      <w:r>
        <w:t>System Resource Monitoring Script</w:t>
      </w:r>
    </w:p>
    <w:p w14:paraId="536585E8" w14:textId="77777777" w:rsidR="00097B3D" w:rsidRDefault="00000000">
      <w:pPr>
        <w:pStyle w:val="Heading1"/>
      </w:pPr>
      <w:r>
        <w:t>Overview</w:t>
      </w:r>
    </w:p>
    <w:p w14:paraId="78CEE91F" w14:textId="77777777" w:rsidR="00097B3D" w:rsidRDefault="00000000">
      <w:r>
        <w:t>This shell script monitors the status of your system's RAM and disk usage. It checks if the available RAM is below a specified threshold (200 MB) and if the disk usage exceeds a specified threshold (70%). If either condition is met, it outputs a warning message.</w:t>
      </w:r>
    </w:p>
    <w:p w14:paraId="34D25448" w14:textId="77777777" w:rsidR="00097B3D" w:rsidRDefault="00000000">
      <w:pPr>
        <w:pStyle w:val="Heading1"/>
      </w:pPr>
      <w:r>
        <w:t>Requirements</w:t>
      </w:r>
    </w:p>
    <w:p w14:paraId="03F8181D" w14:textId="77777777" w:rsidR="00097B3D" w:rsidRDefault="00000000">
      <w:r>
        <w:t>- Bash shell</w:t>
      </w:r>
      <w:r>
        <w:br/>
        <w:t>- `free` command for checking memory usage</w:t>
      </w:r>
      <w:r>
        <w:br/>
        <w:t>- `df` command for checking disk usage</w:t>
      </w:r>
      <w:r>
        <w:br/>
        <w:t>- `awk`, `grep`, `tr`, and `sort` utilities for processing command outputs</w:t>
      </w:r>
    </w:p>
    <w:p w14:paraId="5FC1CEB9" w14:textId="77777777" w:rsidR="00097B3D" w:rsidRDefault="00000000">
      <w:pPr>
        <w:pStyle w:val="Heading1"/>
      </w:pPr>
      <w:r>
        <w:t>Usage</w:t>
      </w:r>
    </w:p>
    <w:p w14:paraId="29248645" w14:textId="77777777" w:rsidR="00097B3D" w:rsidRDefault="00000000">
      <w:r>
        <w:t>1. Save the script to a file, for example, `check_status.sh`.</w:t>
      </w:r>
    </w:p>
    <w:p w14:paraId="793FD097" w14:textId="77777777" w:rsidR="00097B3D" w:rsidRDefault="00000000">
      <w:r>
        <w:t>2. Make the script executable by running:</w:t>
      </w:r>
    </w:p>
    <w:p w14:paraId="203234A8" w14:textId="69AC8693" w:rsidR="00097B3D" w:rsidRDefault="00000000">
      <w:pPr>
        <w:pStyle w:val="Quote"/>
      </w:pPr>
      <w:r>
        <w:t>`</w:t>
      </w:r>
      <w:proofErr w:type="spellStart"/>
      <w:r>
        <w:t>chmod</w:t>
      </w:r>
      <w:proofErr w:type="spellEnd"/>
      <w:r>
        <w:t xml:space="preserve"> +x check_status.sh`</w:t>
      </w:r>
    </w:p>
    <w:p w14:paraId="411AD7FD" w14:textId="77777777" w:rsidR="00097B3D" w:rsidRDefault="00000000">
      <w:r>
        <w:t>3. Run the script:</w:t>
      </w:r>
    </w:p>
    <w:p w14:paraId="3DDCDF46" w14:textId="33132CDD" w:rsidR="00097B3D" w:rsidRDefault="00000000">
      <w:pPr>
        <w:pStyle w:val="Quote"/>
      </w:pPr>
      <w:r>
        <w:t>`./check_status.sh`</w:t>
      </w:r>
    </w:p>
    <w:p w14:paraId="5D6E5C84" w14:textId="77777777" w:rsidR="00097B3D" w:rsidRDefault="00000000">
      <w:pPr>
        <w:pStyle w:val="Heading1"/>
      </w:pPr>
      <w:r>
        <w:t>Script Details</w:t>
      </w:r>
    </w:p>
    <w:p w14:paraId="521A3889" w14:textId="77777777" w:rsidR="00FC519C" w:rsidRDefault="00000000" w:rsidP="00FC519C">
      <w:pPr>
        <w:pStyle w:val="ListParagraph"/>
        <w:numPr>
          <w:ilvl w:val="0"/>
          <w:numId w:val="10"/>
        </w:numPr>
      </w:pPr>
      <w:r w:rsidRPr="00FC519C">
        <w:rPr>
          <w:b/>
          <w:bCs/>
        </w:rPr>
        <w:t>FREE_RAM</w:t>
      </w:r>
      <w:r>
        <w:t>: Retrieves the amount of free RAM in MB using `free -mt`, filtering the "</w:t>
      </w:r>
      <w:r w:rsidR="00FC519C">
        <w:t>Total</w:t>
      </w:r>
      <w:r>
        <w:t>" line, and extracting the fourth column.</w:t>
      </w:r>
    </w:p>
    <w:p w14:paraId="3C5B61BC" w14:textId="77777777" w:rsidR="00FC519C" w:rsidRDefault="00000000" w:rsidP="00FC519C">
      <w:pPr>
        <w:pStyle w:val="ListParagraph"/>
        <w:numPr>
          <w:ilvl w:val="0"/>
          <w:numId w:val="10"/>
        </w:numPr>
      </w:pPr>
      <w:r w:rsidRPr="00FC519C">
        <w:rPr>
          <w:b/>
          <w:bCs/>
        </w:rPr>
        <w:t>FREE_DISK</w:t>
      </w:r>
      <w:r>
        <w:t xml:space="preserve">: Retrieves the highest disk usage percentage from the `df` command output, excluding the </w:t>
      </w:r>
      <w:r w:rsidR="00FC519C" w:rsidRPr="00FC519C">
        <w:t>"</w:t>
      </w:r>
      <w:proofErr w:type="spellStart"/>
      <w:r w:rsidR="00FC519C" w:rsidRPr="00FC519C">
        <w:t>Filesystem|tmpfs</w:t>
      </w:r>
      <w:proofErr w:type="spellEnd"/>
      <w:r w:rsidR="00FC519C" w:rsidRPr="00FC519C">
        <w:t>"</w:t>
      </w:r>
      <w:r>
        <w:t xml:space="preserve"> header and the `/boot` filesystem, then selects the highest value.</w:t>
      </w:r>
    </w:p>
    <w:p w14:paraId="144FC2E0" w14:textId="04DD643E" w:rsidR="00FC519C" w:rsidRDefault="00000000" w:rsidP="00FC519C">
      <w:pPr>
        <w:pStyle w:val="ListParagraph"/>
        <w:numPr>
          <w:ilvl w:val="0"/>
          <w:numId w:val="10"/>
        </w:numPr>
      </w:pPr>
      <w:r w:rsidRPr="00FC519C">
        <w:rPr>
          <w:b/>
          <w:bCs/>
        </w:rPr>
        <w:t>Conditional Checks</w:t>
      </w:r>
      <w:r>
        <w:t xml:space="preserve">: </w:t>
      </w:r>
    </w:p>
    <w:p w14:paraId="249F65C4" w14:textId="77777777" w:rsidR="00FC519C" w:rsidRDefault="00000000" w:rsidP="00FC519C">
      <w:pPr>
        <w:pStyle w:val="ListParagraph"/>
        <w:numPr>
          <w:ilvl w:val="1"/>
          <w:numId w:val="10"/>
        </w:numPr>
      </w:pPr>
      <w:r>
        <w:t>If free RAM is less than or equal to 200 MB, a warning is displayed.</w:t>
      </w:r>
    </w:p>
    <w:p w14:paraId="6472E9C5" w14:textId="77777777" w:rsidR="00FC519C" w:rsidRDefault="00FC519C" w:rsidP="00FC519C">
      <w:pPr>
        <w:pStyle w:val="ListParagraph"/>
        <w:numPr>
          <w:ilvl w:val="1"/>
          <w:numId w:val="10"/>
        </w:numPr>
      </w:pPr>
      <w:r>
        <w:t xml:space="preserve"> </w:t>
      </w:r>
      <w:r w:rsidR="00000000">
        <w:t>If the highest disk usage percentage is greater than or equal to 70%, a warning is displayed.</w:t>
      </w:r>
    </w:p>
    <w:p w14:paraId="6DE016DB" w14:textId="10FD675C" w:rsidR="00097B3D" w:rsidRDefault="00FC519C" w:rsidP="00FC519C">
      <w:pPr>
        <w:pStyle w:val="ListParagraph"/>
        <w:numPr>
          <w:ilvl w:val="1"/>
          <w:numId w:val="10"/>
        </w:numPr>
      </w:pPr>
      <w:r>
        <w:t xml:space="preserve"> </w:t>
      </w:r>
      <w:r w:rsidR="00000000">
        <w:t>Otherwise, it prints that everything is okay, along with the current free RAM and disk usage.</w:t>
      </w:r>
    </w:p>
    <w:p w14:paraId="48D9C6C5" w14:textId="77777777" w:rsidR="00097B3D" w:rsidRDefault="00000000">
      <w:pPr>
        <w:pStyle w:val="Heading1"/>
      </w:pPr>
      <w:r>
        <w:lastRenderedPageBreak/>
        <w:t>Example Output</w:t>
      </w:r>
    </w:p>
    <w:p w14:paraId="65AB4D1B" w14:textId="52CA1BBE" w:rsidR="00097B3D" w:rsidRDefault="00000000">
      <w:r>
        <w:t>```</w:t>
      </w:r>
      <w:r w:rsidR="00FC519C">
        <w:t xml:space="preserve"> </w:t>
      </w:r>
      <w:r>
        <w:t>Warning !!! RAM running low :- 150 M</w:t>
      </w:r>
      <w:r w:rsidR="00FC519C">
        <w:t xml:space="preserve"> </w:t>
      </w:r>
      <w:r>
        <w:t>```</w:t>
      </w:r>
      <w:r>
        <w:br/>
        <w:t>or</w:t>
      </w:r>
      <w:r>
        <w:br/>
        <w:t>```</w:t>
      </w:r>
      <w:r w:rsidR="00FC519C">
        <w:t xml:space="preserve"> </w:t>
      </w:r>
      <w:r>
        <w:t>Warning !!! DISK running low :- 75 %</w:t>
      </w:r>
      <w:r w:rsidR="00FC519C">
        <w:t xml:space="preserve"> </w:t>
      </w:r>
      <w:r>
        <w:t>```</w:t>
      </w:r>
      <w:r>
        <w:br/>
        <w:t>or</w:t>
      </w:r>
      <w:r>
        <w:br/>
        <w:t>```</w:t>
      </w:r>
      <w:r w:rsidR="00FC519C">
        <w:t xml:space="preserve"> </w:t>
      </w:r>
      <w:r>
        <w:t>All good :)</w:t>
      </w:r>
      <w:r>
        <w:br/>
        <w:t>RAM -&gt; 500 M</w:t>
      </w:r>
      <w:r>
        <w:br/>
        <w:t>DISK -&gt; 45 %</w:t>
      </w:r>
      <w:r w:rsidR="00FC519C">
        <w:t xml:space="preserve"> </w:t>
      </w:r>
      <w:r>
        <w:t>```</w:t>
      </w:r>
    </w:p>
    <w:p w14:paraId="77B9E0F8" w14:textId="77777777" w:rsidR="00097B3D" w:rsidRDefault="00000000">
      <w:pPr>
        <w:pStyle w:val="Heading1"/>
      </w:pPr>
      <w:r>
        <w:t>Adding to Crontab</w:t>
      </w:r>
    </w:p>
    <w:p w14:paraId="30F873F8" w14:textId="77777777" w:rsidR="00097B3D" w:rsidRDefault="00000000">
      <w:r>
        <w:t>To automate the script to run at regular intervals, add it to your crontab:</w:t>
      </w:r>
    </w:p>
    <w:p w14:paraId="4685BDE5" w14:textId="77777777" w:rsidR="00097B3D" w:rsidRDefault="00000000">
      <w:r>
        <w:t>1. Open crontab:</w:t>
      </w:r>
    </w:p>
    <w:p w14:paraId="13D2DB00" w14:textId="658DBFE5" w:rsidR="00097B3D" w:rsidRDefault="00000000">
      <w:pPr>
        <w:pStyle w:val="Quote"/>
      </w:pPr>
      <w:r>
        <w:t>```</w:t>
      </w:r>
      <w:r w:rsidR="00FC519C">
        <w:t xml:space="preserve"> </w:t>
      </w:r>
      <w:r>
        <w:t>crontab -e</w:t>
      </w:r>
      <w:r w:rsidR="00FC519C">
        <w:t xml:space="preserve"> </w:t>
      </w:r>
      <w:r>
        <w:t>```</w:t>
      </w:r>
    </w:p>
    <w:p w14:paraId="1B285C8E" w14:textId="77777777" w:rsidR="00097B3D" w:rsidRDefault="00000000">
      <w:r>
        <w:t>2. Add the following line to run the script every hour:</w:t>
      </w:r>
    </w:p>
    <w:p w14:paraId="767366FC" w14:textId="05DE230D" w:rsidR="00097B3D" w:rsidRDefault="00000000">
      <w:pPr>
        <w:pStyle w:val="Quote"/>
      </w:pPr>
      <w:r>
        <w:t>```0 * * * * /path/to/check_status.sh</w:t>
      </w:r>
      <w:r w:rsidR="00FC519C">
        <w:t xml:space="preserve"> </w:t>
      </w:r>
      <w:r>
        <w:t>```</w:t>
      </w:r>
    </w:p>
    <w:p w14:paraId="4442C29D" w14:textId="77777777" w:rsidR="00097B3D" w:rsidRDefault="00000000">
      <w:r>
        <w:t>3. Save and exit the editor.</w:t>
      </w:r>
    </w:p>
    <w:sectPr w:rsidR="00097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BA1EF2"/>
    <w:multiLevelType w:val="hybridMultilevel"/>
    <w:tmpl w:val="B5226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80194">
    <w:abstractNumId w:val="8"/>
  </w:num>
  <w:num w:numId="2" w16cid:durableId="1665432985">
    <w:abstractNumId w:val="6"/>
  </w:num>
  <w:num w:numId="3" w16cid:durableId="1110394345">
    <w:abstractNumId w:val="5"/>
  </w:num>
  <w:num w:numId="4" w16cid:durableId="1758015798">
    <w:abstractNumId w:val="4"/>
  </w:num>
  <w:num w:numId="5" w16cid:durableId="515461894">
    <w:abstractNumId w:val="7"/>
  </w:num>
  <w:num w:numId="6" w16cid:durableId="1701007292">
    <w:abstractNumId w:val="3"/>
  </w:num>
  <w:num w:numId="7" w16cid:durableId="600647214">
    <w:abstractNumId w:val="2"/>
  </w:num>
  <w:num w:numId="8" w16cid:durableId="1111822276">
    <w:abstractNumId w:val="1"/>
  </w:num>
  <w:num w:numId="9" w16cid:durableId="107553424">
    <w:abstractNumId w:val="0"/>
  </w:num>
  <w:num w:numId="10" w16cid:durableId="2128961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B3D"/>
    <w:rsid w:val="0015074B"/>
    <w:rsid w:val="0029639D"/>
    <w:rsid w:val="00326F90"/>
    <w:rsid w:val="00AA1D8D"/>
    <w:rsid w:val="00B47730"/>
    <w:rsid w:val="00CB0664"/>
    <w:rsid w:val="00FC51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87549"/>
  <w14:defaultImageDpi w14:val="300"/>
  <w15:docId w15:val="{88CB5438-A767-44B6-92A7-03D5E3F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singh</cp:lastModifiedBy>
  <cp:revision>2</cp:revision>
  <dcterms:created xsi:type="dcterms:W3CDTF">2013-12-23T23:15:00Z</dcterms:created>
  <dcterms:modified xsi:type="dcterms:W3CDTF">2024-07-13T16:49:00Z</dcterms:modified>
  <cp:category/>
</cp:coreProperties>
</file>